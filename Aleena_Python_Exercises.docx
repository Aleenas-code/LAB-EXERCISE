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PYTHON BASIC EXERCISES</w:t>
        <w:br/>
        <w:br/>
      </w:r>
    </w:p>
    <w:p>
      <w:r>
        <w:br/>
        <w:br/>
      </w:r>
    </w:p>
    <w:p>
      <w:pPr>
        <w:jc w:val="center"/>
      </w:pPr>
      <w:r>
        <w:rPr>
          <w:sz w:val="28"/>
        </w:rPr>
        <w:t>Name: Aleena</w:t>
        <w:br/>
      </w:r>
      <w:r>
        <w:rPr>
          <w:sz w:val="28"/>
        </w:rPr>
        <w:t>Registration No: FA24-BBA-110</w:t>
        <w:br/>
      </w:r>
      <w:r>
        <w:rPr>
          <w:sz w:val="28"/>
        </w:rPr>
        <w:t>Instructor: Mam Mufeeza</w:t>
        <w:br/>
      </w:r>
    </w:p>
    <w:p>
      <w:r>
        <w:br w:type="page"/>
      </w:r>
    </w:p>
    <w:p>
      <w:pPr>
        <w:pStyle w:val="Heading1"/>
      </w:pPr>
      <w:r>
        <w:t>Python Exercises with Solutions</w:t>
      </w:r>
    </w:p>
    <w:p>
      <w:r>
        <w:br/>
        <w:t>1. **Variable for Name**</w:t>
        <w:br/>
        <w:t>```python</w:t>
        <w:br/>
        <w:t>name = "Aleena"</w:t>
        <w:br/>
        <w:t>print(name)</w:t>
        <w:br/>
        <w:t>```</w:t>
        <w:br/>
        <w:br/>
        <w:t>2. **Sum of Two Numbers**</w:t>
        <w:br/>
        <w:t>```python</w:t>
        <w:br/>
        <w:t>a = 7</w:t>
        <w:br/>
        <w:t>b = 3</w:t>
        <w:br/>
        <w:t>print(a + b)</w:t>
        <w:br/>
        <w:t>```</w:t>
        <w:br/>
        <w:br/>
        <w:t>3. **Integer and Float Data Types**</w:t>
        <w:br/>
        <w:t>```python</w:t>
        <w:br/>
        <w:t>num1 = 12</w:t>
        <w:br/>
        <w:t>num2 = 4.5</w:t>
        <w:br/>
        <w:t>print(type(num1), type(num2))</w:t>
        <w:br/>
        <w:t>```</w:t>
        <w:br/>
        <w:br/>
        <w:t>4. **Length of a String**</w:t>
        <w:br/>
        <w:t>```python</w:t>
        <w:br/>
        <w:t>text = "Hello, Python"</w:t>
        <w:br/>
        <w:t>print(len(text))</w:t>
        <w:br/>
        <w:t>```</w:t>
        <w:br/>
        <w:br/>
        <w:t>5. **Square of a Number**</w:t>
        <w:br/>
        <w:t>```python</w:t>
        <w:br/>
        <w:t>x = 5</w:t>
        <w:br/>
        <w:t>print(x ** 2)</w:t>
        <w:br/>
        <w:t>```</w:t>
        <w:br/>
        <w:br/>
        <w:t>6. **Input and Data Type**</w:t>
        <w:br/>
        <w:t>```python</w:t>
        <w:br/>
        <w:t># user_input = input("Enter something: ")</w:t>
        <w:br/>
        <w:t># print(type(user_input))</w:t>
        <w:br/>
        <w:t>```</w:t>
        <w:br/>
        <w:br/>
        <w:t>7. **Boolean Check**</w:t>
        <w:br/>
        <w:t>```python</w:t>
        <w:br/>
        <w:t>status = True</w:t>
        <w:br/>
        <w:t>print(status is True)</w:t>
        <w:br/>
        <w:t>```</w:t>
        <w:br/>
        <w:br/>
        <w:t>8. **Using f-string**</w:t>
        <w:br/>
        <w:t>```python</w:t>
        <w:br/>
        <w:t>age = 19</w:t>
        <w:br/>
        <w:t>print(f"My name is {name} and I am {age} years old.")</w:t>
        <w:br/>
        <w:t>```</w:t>
        <w:br/>
        <w:br/>
        <w:t>9. **Integer to Float**</w:t>
        <w:br/>
        <w:t>```python</w:t>
        <w:br/>
        <w:t>x = 10</w:t>
        <w:br/>
        <w:t>print(float(x))</w:t>
        <w:br/>
        <w:t>```</w:t>
        <w:br/>
        <w:br/>
        <w:t>10. **Complex Number Parts**</w:t>
        <w:br/>
        <w:t>```python</w:t>
        <w:br/>
        <w:t>z = 2 + 5j</w:t>
        <w:br/>
        <w:t>print("Real:", z.real, "Imaginary:", z.imag)</w:t>
        <w:br/>
        <w:t>```</w:t>
        <w:br/>
        <w:br/>
        <w:t>11. **Basic Arithmetic**</w:t>
        <w:br/>
        <w:t>```python</w:t>
        <w:br/>
        <w:t>a, b = 8, 2</w:t>
        <w:br/>
        <w:t>print(a + b, a - b, a * b, a / b)</w:t>
        <w:br/>
        <w:t>```</w:t>
        <w:br/>
        <w:br/>
        <w:t>12. **Floor Division**</w:t>
        <w:br/>
        <w:t>```python</w:t>
        <w:br/>
        <w:t>print(a // b)</w:t>
        <w:br/>
        <w:t>```</w:t>
        <w:br/>
        <w:br/>
        <w:t>13. **Modulus**</w:t>
        <w:br/>
        <w:t>```python</w:t>
        <w:br/>
        <w:t>print(a % b)</w:t>
        <w:br/>
        <w:t>```</w:t>
        <w:br/>
        <w:br/>
        <w:t>14. **Exponentiation**</w:t>
        <w:br/>
        <w:t>```python</w:t>
        <w:br/>
        <w:t>print(a ** b)</w:t>
        <w:br/>
        <w:t>```</w:t>
        <w:br/>
        <w:br/>
        <w:t>15. **Comparison Operators**</w:t>
        <w:br/>
        <w:t>```python</w:t>
        <w:br/>
        <w:t>print(a &gt; b, a &lt; b, a == b, a != b)</w:t>
        <w:br/>
        <w:t>```</w:t>
        <w:br/>
        <w:br/>
        <w:t>16. **Logical Operators**</w:t>
        <w:br/>
        <w:t>```python</w:t>
        <w:br/>
        <w:t>print(a &gt; 5 and b &lt; 5)</w:t>
        <w:br/>
        <w:t>print(a &lt; 5 or b &lt; 5)</w:t>
        <w:br/>
        <w:t>print(not a == b)</w:t>
        <w:br/>
        <w:t>```</w:t>
        <w:br/>
        <w:br/>
        <w:t>17. **Operator Precedence**</w:t>
        <w:br/>
        <w:t>```python</w:t>
        <w:br/>
        <w:t>print(2 + 3 * 4)</w:t>
        <w:br/>
        <w:t>```</w:t>
        <w:br/>
        <w:br/>
        <w:t>18. **Compound Assignment**</w:t>
        <w:br/>
        <w:t>```python</w:t>
        <w:br/>
        <w:t>num = 10</w:t>
        <w:br/>
        <w:t>num += 5</w:t>
        <w:br/>
        <w:t>num -= 3</w:t>
        <w:br/>
        <w:t>print(num)</w:t>
        <w:br/>
        <w:t>```</w:t>
        <w:br/>
        <w:br/>
        <w:t>19. **Average of Two Numbers**</w:t>
        <w:br/>
        <w:t>```python</w:t>
        <w:br/>
        <w:t># n1 = float(input("Enter first number: "))</w:t>
        <w:br/>
        <w:t># n2 = float(input("Enter second number: "))</w:t>
        <w:br/>
        <w:t># print((n1 + n2) / 2)</w:t>
        <w:br/>
        <w:t>```</w:t>
        <w:br/>
        <w:br/>
        <w:t>20. **Even or Odd (Ternary Operator)**</w:t>
        <w:br/>
        <w:t>```python</w:t>
        <w:br/>
        <w:t>n = 4</w:t>
        <w:br/>
        <w:t>print("Even" if n % 2 == 0 else "Odd")</w:t>
        <w:br/>
        <w:t>```</w:t>
        <w:br/>
        <w:br/>
        <w:t>21. **Positive, Negative, or Zero**</w:t>
        <w:br/>
        <w:t>```python</w:t>
        <w:br/>
        <w:t>num = -5</w:t>
        <w:br/>
        <w:t>if num &gt; 0:</w:t>
        <w:br/>
        <w:t xml:space="preserve">    print("Positive")</w:t>
        <w:br/>
        <w:t>elif num &lt; 0:</w:t>
        <w:br/>
        <w:t xml:space="preserve">    print("Negative")</w:t>
        <w:br/>
        <w:t>else:</w:t>
        <w:br/>
        <w:t xml:space="preserve">    print("Zero")</w:t>
        <w:br/>
        <w:t>```</w:t>
        <w:br/>
        <w:br/>
        <w:t>22. **Even or Odd (Input)**</w:t>
        <w:br/>
        <w:t>```python</w:t>
        <w:br/>
        <w:t># num = int(input("Enter a number: "))</w:t>
        <w:br/>
        <w:t># print("Even" if num % 2 == 0 else "Odd")</w:t>
        <w:br/>
        <w:t>```</w:t>
        <w:br/>
        <w:br/>
        <w:t>23. **Adult or Minor**</w:t>
        <w:br/>
        <w:t>```python</w:t>
        <w:br/>
        <w:t># age = int(input("Enter your age: "))</w:t>
        <w:br/>
        <w:t># print("Adult" if age &gt;= 18 else "Minor")</w:t>
        <w:br/>
        <w:t>```</w:t>
        <w:br/>
        <w:br/>
        <w:t>24. **Largest of Three Numbers**</w:t>
        <w:br/>
        <w:t>```python</w:t>
        <w:br/>
        <w:t>a, b, c = 10, 25, 17</w:t>
        <w:br/>
        <w:t>print(max(a, b, c))</w:t>
        <w:br/>
        <w:t>```</w:t>
        <w:br/>
        <w:br/>
        <w:t>25. **Grading System**</w:t>
        <w:br/>
        <w:t>```python</w:t>
        <w:br/>
        <w:t>marks = 85</w:t>
        <w:br/>
        <w:t>if marks &gt;= 90:</w:t>
        <w:br/>
        <w:t xml:space="preserve">    print("A")</w:t>
        <w:br/>
        <w:t>elif marks &gt;= 80:</w:t>
        <w:br/>
        <w:t xml:space="preserve">    print("B")</w:t>
        <w:br/>
        <w:t>elif marks &gt;= 70:</w:t>
        <w:br/>
        <w:t xml:space="preserve">    print("C")</w:t>
        <w:br/>
        <w:t>elif marks &gt;= 60:</w:t>
        <w:br/>
        <w:t xml:space="preserve">    print("D")</w:t>
        <w:br/>
        <w:t>else:</w:t>
        <w:br/>
        <w:t xml:space="preserve">    print("F")</w:t>
        <w:br/>
        <w:t>```</w:t>
        <w:br/>
        <w:br/>
        <w:t>26. **Leap Year Check**</w:t>
        <w:br/>
        <w:t>```python</w:t>
        <w:br/>
        <w:t>year = 2024</w:t>
        <w:br/>
        <w:t>if (year % 4 == 0 and year % 100 != 0) or (year % 400 == 0):</w:t>
        <w:br/>
        <w:t xml:space="preserve">    print("Leap Year")</w:t>
        <w:br/>
        <w:t>else:</w:t>
        <w:br/>
        <w:t xml:space="preserve">    print("Not a Leap Year")</w:t>
        <w:br/>
        <w:t>```</w:t>
        <w:br/>
        <w:br/>
        <w:t>27. **Temperature Check**</w:t>
        <w:br/>
        <w:t>```python</w:t>
        <w:br/>
        <w:t>temp = 25</w:t>
        <w:br/>
        <w:t>if temp &gt; 30:</w:t>
        <w:br/>
        <w:t xml:space="preserve">    print("Hot")</w:t>
        <w:br/>
        <w:t>elif temp &gt;= 20:</w:t>
        <w:br/>
        <w:t xml:space="preserve">    print("Warm")</w:t>
        <w:br/>
        <w:t>else:</w:t>
        <w:br/>
        <w:t xml:space="preserve">    print("Cold")</w:t>
        <w:br/>
        <w:t>```</w:t>
        <w:br/>
        <w:br/>
        <w:t>28. **Password Check**</w:t>
        <w:br/>
        <w:t>```python</w:t>
        <w:br/>
        <w:t>password = "python123"</w:t>
        <w:br/>
        <w:t># user_pass = input("Enter password: ")</w:t>
        <w:br/>
        <w:t># print("Access Granted" if user_pass == password else "Access Denied")</w:t>
        <w:br/>
        <w:t>```</w:t>
        <w:br/>
        <w:br/>
        <w:t>29. **Vowel or Consonant**</w:t>
        <w:br/>
        <w:t>```python</w:t>
        <w:br/>
        <w:t>ch = 'a'</w:t>
        <w:br/>
        <w:t>if ch.lower() in 'aeiou':</w:t>
        <w:br/>
        <w:t xml:space="preserve">    print("Vowel")</w:t>
        <w:br/>
        <w:t>else:</w:t>
        <w:br/>
        <w:t xml:space="preserve">    print("Consonant")</w:t>
        <w:br/>
        <w:t>```</w:t>
        <w:br/>
        <w:br/>
        <w:t>30. **Day of the Week**</w:t>
        <w:br/>
        <w:t>```python</w:t>
        <w:br/>
        <w:t>day = 3</w:t>
        <w:br/>
        <w:t>days = ["Monday", "Tuesday", "Wednesday", "Thursday", "Friday", "Saturday", "Sunday"]</w:t>
        <w:br/>
        <w:t>print(days[day - 1])</w:t>
        <w:br/>
        <w:t>```</w:t>
        <w:br/>
        <w:br/>
        <w:t>31. **List of Fruits**</w:t>
        <w:br/>
        <w:t>```python</w:t>
        <w:br/>
        <w:t>fruits = ["apple", "banana", "cherry"]</w:t>
        <w:br/>
        <w:t>print(fruits)</w:t>
        <w:br/>
        <w:t>```</w:t>
        <w:br/>
        <w:br/>
        <w:t>32. **Add and Remove Elements**</w:t>
        <w:br/>
        <w:t>```python</w:t>
        <w:br/>
        <w:t>fruits.append("orange")</w:t>
        <w:br/>
        <w:t>fruits.remove("banana")</w:t>
        <w:br/>
        <w:t>print(fruits)</w:t>
        <w:br/>
        <w:t>```</w:t>
        <w:br/>
        <w:br/>
        <w:t>33. **Sum of List**</w:t>
        <w:br/>
        <w:t>```python</w:t>
        <w:br/>
        <w:t>nums = [1, 2, 3, 4, 5]</w:t>
        <w:br/>
        <w:t>print(sum(nums))</w:t>
        <w:br/>
        <w:t>```</w:t>
        <w:br/>
        <w:br/>
        <w:t>34. **Max and Min**</w:t>
        <w:br/>
        <w:t>```python</w:t>
        <w:br/>
        <w:t>print(max(nums), min(nums))</w:t>
        <w:br/>
        <w:t>```</w:t>
        <w:br/>
        <w:br/>
        <w:t>35. **List Slicing**</w:t>
        <w:br/>
        <w:t>```python</w:t>
        <w:br/>
        <w:t>print(nums[:3], nums[-3:])</w:t>
        <w:br/>
        <w:t>```</w:t>
        <w:br/>
        <w:br/>
        <w:t>36. **Replace Element**</w:t>
        <w:br/>
        <w:t>```python</w:t>
        <w:br/>
        <w:t>nums[2] = 10</w:t>
        <w:br/>
        <w:t>print(nums)</w:t>
        <w:br/>
        <w:t>```</w:t>
        <w:br/>
        <w:br/>
        <w:t>37. **Reverse List**</w:t>
        <w:br/>
        <w:t>```python</w:t>
        <w:br/>
        <w:t>print(nums[::-1])</w:t>
        <w:br/>
        <w:t>```</w:t>
        <w:br/>
        <w:br/>
        <w:t>38. **Count Elements**</w:t>
        <w:br/>
        <w:t>```python</w:t>
        <w:br/>
        <w:t>nums = [1, 2, 3, 2, 4, 2]</w:t>
        <w:br/>
        <w:t>print(nums.count(2))</w:t>
        <w:br/>
        <w:t>```</w:t>
        <w:br/>
        <w:br/>
        <w:t>39. **Concatenate Lists**</w:t>
        <w:br/>
        <w:t>```python</w:t>
        <w:br/>
        <w:t>list1 = [1, 2, 3]</w:t>
        <w:br/>
        <w:t>list2 = [4, 5, 6]</w:t>
        <w:br/>
        <w:t>print(list1 + list2)</w:t>
        <w:br/>
        <w:t>```</w:t>
        <w:br/>
        <w:br/>
        <w:t>40. **List Comprehension (Squares)**</w:t>
        <w:br/>
        <w:t>```python</w:t>
        <w:br/>
        <w:t>squares = [i**2 for i in range(1, 11)]</w:t>
        <w:br/>
        <w:t>print(squares)</w:t>
        <w:br/>
        <w:t>```</w:t>
        <w:br/>
        <w:br/>
        <w:t>41. **Tuple Display**</w:t>
        <w:br/>
        <w:t>```python</w:t>
        <w:br/>
        <w:t>t = (1, 2, 3, 4)</w:t>
        <w:br/>
        <w:t>print(t)</w:t>
        <w:br/>
        <w:t>```</w:t>
        <w:br/>
        <w:br/>
        <w:t>42. **Tuple Unpacking**</w:t>
        <w:br/>
        <w:t>```python</w:t>
        <w:br/>
        <w:t>a, b, c, d = t</w:t>
        <w:br/>
        <w:t>print(a, b, c, d)</w:t>
        <w:br/>
        <w:t>```</w:t>
        <w:br/>
        <w:br/>
        <w:t>43. **Index and Count in Tuple**</w:t>
        <w:br/>
        <w:t>```python</w:t>
        <w:br/>
        <w:t>print(t.index(3))</w:t>
        <w:br/>
        <w:t>print(t.count(2))</w:t>
        <w:br/>
        <w:t>```</w:t>
        <w:br/>
        <w:br/>
        <w:t>44. **Tuple to List and Back**</w:t>
        <w:br/>
        <w:t>```python</w:t>
        <w:br/>
        <w:t>t_list = list(t)</w:t>
        <w:br/>
        <w:t>t_list[0] = 10</w:t>
        <w:br/>
        <w:t>t = tuple(t_list)</w:t>
        <w:br/>
        <w:t>print(t)</w:t>
        <w:br/>
        <w:t>```</w:t>
        <w:br/>
        <w:br/>
        <w:t>45. **Concatenate Tuples**</w:t>
        <w:br/>
        <w:t>```python</w:t>
        <w:br/>
        <w:t>t1 = (1, 2)</w:t>
        <w:br/>
        <w:t>t2 = (3, 4)</w:t>
        <w:br/>
        <w:t>print(t1 + t2)</w:t>
        <w:br/>
        <w:t>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